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000" w:type="pct"/>
        <w:tblDescription w:val="Layout table for name, contact info, and objective"/>
        <w:tblInd w:w="0" w:type="dxa"/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360"/>
      </w:tblGrid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val="1800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137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sz w:val="36"/>
                <w:szCs w:val="36"/>
              </w:rPr>
              <w:t>AMADI-KEKE KELECHUKWU FAVOUR</w:t>
            </w:r>
          </w:p>
          <w:p>
            <w:pPr>
              <w:pStyle w:val="137"/>
              <w:rPr>
                <w:rFonts w:ascii="Century Gothic" w:hAnsi="Century Gothic"/>
                <w:sz w:val="36"/>
                <w:szCs w:val="36"/>
              </w:rPr>
            </w:pPr>
          </w:p>
          <w:p>
            <w:pPr>
              <w:pStyle w:val="13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Abuja, nigeria - +2347066112505</w:t>
            </w:r>
          </w:p>
          <w:p>
            <w:pPr>
              <w:pStyle w:val="402"/>
              <w:contextualSpacing w:val="0"/>
            </w:pPr>
            <w:r>
              <w:rPr>
                <w:rFonts w:ascii="Century Gothic" w:hAnsi="Century Gothic"/>
              </w:rPr>
              <w:t xml:space="preserve">favourkaycee23@gmail.com </w:t>
            </w:r>
            <w:sdt>
              <w:sdtPr>
                <w:rPr>
                  <w:rFonts w:ascii="Century Gothic" w:hAnsi="Century Gothic"/>
                </w:rPr>
                <w:alias w:val="Divider dot:"/>
                <w:tag w:val="Divider dot:"/>
                <w:id w:val="2000459528"/>
                <w:placeholder>
                  <w:docPart w:val="E8C1D8F6D6A9452B9E4F1A5ABB949FCA"/>
                </w:placeholder>
                <w:temporary/>
                <w:showingPlcHdr/>
                <w15:appearance w15:val="hidden"/>
              </w:sdtPr>
              <w:sdtEndPr>
                <w:rPr>
                  <w:rFonts w:ascii="Century Gothic" w:hAnsi="Century Gothic"/>
                </w:rPr>
              </w:sdtEndPr>
              <w:sdtContent>
                <w:r>
                  <w:rPr>
                    <w:rFonts w:ascii="Century Gothic" w:hAnsi="Century Gothic"/>
                  </w:rPr>
                  <w:t>·</w:t>
                </w:r>
              </w:sdtContent>
            </w:sdt>
          </w:p>
        </w:tc>
      </w:tr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360" w:type="dxa"/>
            <w:tcMar>
              <w:top w:w="432" w:type="dxa"/>
            </w:tcMar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595959" w:themeColor="text1" w:themeTint="A6"/>
                <w:spacing w:val="2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I’m a web developer with practical experience building web applications using Django and </w:t>
            </w: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595959" w:themeColor="text1" w:themeTint="A6"/>
                <w:spacing w:val="2"/>
                <w:kern w:val="0"/>
                <w:sz w:val="24"/>
                <w:szCs w:val="24"/>
                <w:shd w:val="clear" w:fill="FFFFFF"/>
                <w:lang w:val="en-US" w:eastAsia="zh-CN" w:bidi="ar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FastAPI. I’m comfortable working with backend logic, APIs, and implementing basic security practices. My projects include a course platform, invoice API, anonymous chat app, and a blockchain voting system. I’m currently learning more about network security and DevOps, and I’m looking for opportunities to grow my skills and contribute to real-world projects.</w:t>
            </w:r>
          </w:p>
          <w:p>
            <w:pPr>
              <w:contextualSpacing w:val="0"/>
              <w:jc w:val="both"/>
            </w:pPr>
          </w:p>
        </w:tc>
      </w:tr>
    </w:tbl>
    <w:p>
      <w:pPr>
        <w:pStyle w:val="2"/>
      </w:pPr>
      <w:sdt>
        <w:sdtPr>
          <w:alias w:val="Experience:"/>
          <w:tag w:val="Experience:"/>
          <w:id w:val="-1"/>
          <w:placeholder>
            <w:docPart w:val="651937F339C346429FAAB4B81746C543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tbl>
      <w:tblPr>
        <w:tblStyle w:val="108"/>
        <w:tblW w:w="4975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355" w:type="dxa"/>
          </w:tcPr>
          <w:p>
            <w:pPr>
              <w:pStyle w:val="340"/>
              <w:numPr>
                <w:numId w:val="0"/>
              </w:numPr>
            </w:pPr>
          </w:p>
        </w:tc>
      </w:tr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355" w:type="dxa"/>
            <w:tcMar>
              <w:top w:w="216" w:type="dxa"/>
            </w:tcMar>
          </w:tcPr>
          <w:p>
            <w:pPr>
              <w:pStyle w:val="4"/>
              <w:contextualSpacing w:val="0"/>
              <w:outlineLvl w:val="2"/>
            </w:pPr>
            <w:r>
              <w:t>april, 2024 – october, 2024</w:t>
            </w:r>
          </w:p>
          <w:p>
            <w:pPr>
              <w:pStyle w:val="3"/>
              <w:contextualSpacing w:val="0"/>
              <w:outlineLvl w:val="1"/>
              <w:rPr>
                <w:b w:val="0"/>
                <w:smallCaps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t xml:space="preserve">intern, </w:t>
            </w:r>
            <w:r>
              <w:rPr>
                <w:rStyle w:val="255"/>
                <w:b w:val="0"/>
                <w:caps/>
              </w:rPr>
              <w:t>nigerian Army Cyber Warfare Command, abuja</w:t>
            </w:r>
          </w:p>
          <w:p>
            <w:pPr>
              <w:pStyle w:val="340"/>
              <w:numPr>
                <w:ilvl w:val="0"/>
                <w:numId w:val="10"/>
              </w:numPr>
            </w:pPr>
            <w:r>
              <w:t>Assisted in website development projects</w:t>
            </w:r>
          </w:p>
          <w:p>
            <w:pPr>
              <w:pStyle w:val="340"/>
              <w:numPr>
                <w:ilvl w:val="0"/>
                <w:numId w:val="10"/>
              </w:numPr>
            </w:pPr>
            <w:r>
              <w:t>Collaborated with others in design of user interfaces</w:t>
            </w:r>
          </w:p>
        </w:tc>
      </w:tr>
    </w:tbl>
    <w:sdt>
      <w:sdtPr>
        <w:alias w:val="Education:"/>
        <w:tag w:val="Education:"/>
        <w:id w:val="-1"/>
        <w:placeholder>
          <w:docPart w:val="2238F3C619E949B699DF06424FDCAC09"/>
        </w:placeholder>
        <w:temporary/>
        <w:showingPlcHdr/>
        <w15:appearance w15:val="hidden"/>
      </w:sdtPr>
      <w:sdtContent>
        <w:p>
          <w:pPr>
            <w:pStyle w:val="2"/>
          </w:pPr>
          <w:r>
            <w:t>Education</w:t>
          </w:r>
        </w:p>
      </w:sdtContent>
    </w:sdt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355" w:type="dxa"/>
          </w:tcPr>
          <w:p>
            <w:pPr>
              <w:pStyle w:val="4"/>
              <w:contextualSpacing w:val="0"/>
              <w:outlineLvl w:val="2"/>
            </w:pPr>
            <w:r>
              <w:t xml:space="preserve">April 2024 </w:t>
            </w:r>
          </w:p>
          <w:p>
            <w:pPr>
              <w:pStyle w:val="3"/>
              <w:contextualSpacing w:val="0"/>
              <w:outlineLvl w:val="1"/>
            </w:pPr>
            <w:r>
              <w:t xml:space="preserve">BSc cyber security, </w:t>
            </w:r>
            <w:r>
              <w:rPr>
                <w:rStyle w:val="255"/>
                <w:b w:val="0"/>
                <w:caps/>
              </w:rPr>
              <w:t>air force institute of technology</w:t>
            </w:r>
          </w:p>
          <w:p>
            <w:pPr>
              <w:contextualSpacing w:val="0"/>
            </w:pPr>
          </w:p>
        </w:tc>
      </w:tr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355" w:type="dxa"/>
            <w:tcMar>
              <w:top w:w="216" w:type="dxa"/>
            </w:tcMar>
          </w:tcPr>
          <w:p>
            <w:pPr>
              <w:pStyle w:val="4"/>
              <w:contextualSpacing w:val="0"/>
            </w:pPr>
          </w:p>
        </w:tc>
      </w:tr>
    </w:tbl>
    <w:sdt>
      <w:sdtPr>
        <w:alias w:val="Skills:"/>
        <w:tag w:val="Skills:"/>
        <w:id w:val="-1"/>
        <w:placeholder>
          <w:docPart w:val="5072D270E2934117AFFCE9906B9D26BC"/>
        </w:placeholder>
        <w:temporary/>
        <w:showingPlcHdr/>
        <w15:appearance w15:val="hidden"/>
      </w:sdtPr>
      <w:sdtContent>
        <w:p>
          <w:pPr>
            <w:pStyle w:val="2"/>
          </w:pPr>
          <w:r>
            <w:t>Skills</w:t>
          </w:r>
        </w:p>
      </w:sdtContent>
    </w:sdt>
    <w:p>
      <w:pPr>
        <w:pStyle w:val="67"/>
        <w:numPr>
          <w:numId w:val="0"/>
        </w:numPr>
        <w:ind w:leftChars="0"/>
        <w:contextualSpacing w:val="0"/>
      </w:pPr>
      <w:bookmarkStart w:id="0" w:name="_GoBack"/>
      <w:bookmarkEnd w:id="0"/>
      <w:r>
        <w:rPr>
          <w:rFonts w:hint="default"/>
          <w:lang w:val="en-US"/>
        </w:rPr>
        <w:t>Python</w:t>
      </w:r>
    </w:p>
    <w:p>
      <w:pPr>
        <w:pStyle w:val="67"/>
        <w:numPr>
          <w:numId w:val="0"/>
        </w:numPr>
        <w:ind w:leftChars="0"/>
        <w:contextualSpacing w:val="0"/>
      </w:pPr>
      <w:r>
        <w:rPr>
          <w:rFonts w:hint="default"/>
          <w:lang w:val="en-US"/>
        </w:rPr>
        <w:t>Linux</w:t>
      </w:r>
    </w:p>
    <w:p>
      <w:r>
        <w:rPr>
          <w:rFonts w:hint="default"/>
          <w:lang w:val="en-US"/>
        </w:rPr>
        <w:t>Web Application Security</w:t>
      </w:r>
    </w:p>
    <w:tbl>
      <w:tblPr>
        <w:tblStyle w:val="108"/>
        <w:tblW w:w="5000" w:type="pct"/>
        <w:tblDescription w:val="Skills layout table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75" w:type="dxa"/>
          </w:tcPr>
          <w:p>
            <w:pPr>
              <w:pStyle w:val="67"/>
              <w:contextualSpacing w:val="0"/>
            </w:pPr>
          </w:p>
        </w:tc>
        <w:tc>
          <w:tcPr>
            <w:tcW w:w="4675" w:type="dxa"/>
            <w:tcMar>
              <w:left w:w="360" w:type="dxa"/>
            </w:tcMar>
          </w:tcPr>
          <w:p>
            <w:pPr>
              <w:pStyle w:val="67"/>
              <w:contextualSpacing w:val="0"/>
            </w:pPr>
          </w:p>
        </w:tc>
      </w:tr>
    </w:tbl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marant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maranth">
    <w:panose1 w:val="02000503050000020004"/>
    <w:charset w:val="00"/>
    <w:family w:val="auto"/>
    <w:pitch w:val="default"/>
    <w:sig w:usb0="80000027" w:usb1="00000043" w:usb2="00000000" w:usb3="00000000" w:csb0="20000111" w:csb1="40000000"/>
  </w:font>
  <w:font w:name="Calibri">
    <w:altName w:val="Century Gothic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entury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Consolas">
    <w:altName w:val="Helvetica Condensed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 Condensed">
    <w:panose1 w:val="020B0606020202030204"/>
    <w:charset w:val="00"/>
    <w:family w:val="auto"/>
    <w:pitch w:val="default"/>
    <w:sig w:usb0="00000007" w:usb1="00000000" w:usb2="00000000" w:usb3="00000000" w:csb0="00000093" w:csb1="00000000"/>
  </w:font>
  <w:font w:name="Symbol">
    <w:altName w:val="Futurama Alien Alphabet One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uturama Alien Alphabet One">
    <w:panose1 w:val="05010101010101010101"/>
    <w:charset w:val="00"/>
    <w:family w:val="auto"/>
    <w:pitch w:val="default"/>
    <w:sig w:usb0="00000000" w:usb1="00000000" w:usb2="00000000" w:usb3="00000000" w:csb0="80000001" w:csb1="00000000"/>
  </w:font>
  <w:font w:name="Wingdings">
    <w:altName w:val="Futurama Alien Alphabet One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Noto Looped Lao Bold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Noto Looped Lao Bold">
    <w:panose1 w:val="020B0502040504020204"/>
    <w:charset w:val="00"/>
    <w:family w:val="auto"/>
    <w:pitch w:val="default"/>
    <w:sig w:usb0="02000000" w:usb1="00000000" w:usb2="00000000" w:usb3="00000000" w:csb0="00000001" w:csb1="00000000"/>
  </w:font>
  <w:font w:name="Alacrity Sans Black">
    <w:panose1 w:val="00000000000000000000"/>
    <w:charset w:val="00"/>
    <w:family w:val="auto"/>
    <w:pitch w:val="default"/>
    <w:sig w:usb0="80000007" w:usb1="10000000" w:usb2="00000000" w:usb3="00000000" w:csb0="00000003" w:csb1="00000000"/>
  </w:font>
  <w:font w:name="sans-serif">
    <w:altName w:val="Poppins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ExtraLight">
    <w:panose1 w:val="00000300000000000000"/>
    <w:charset w:val="00"/>
    <w:family w:val="auto"/>
    <w:pitch w:val="default"/>
    <w:sig w:usb0="00008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  <w:docPartObj>
        <w:docPartGallery w:val="AutoText"/>
      </w:docPartObj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alt="Header dividing line" style="position:absolute;left:0pt;margin-left:0pt;margin-top:137pt;height:0pt;width:612pt;mso-position-horizontal-relative:page;mso-position-vertical-relative:page;z-index:-251657216;mso-width-relative:page;mso-height-relative:page;mso-width-percent:1000;" filled="f" stroked="t" coordsize="21600,21600" o:gfxdata="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57A6EC4"/>
    <w:multiLevelType w:val="multilevel"/>
    <w:tmpl w:val="257A6EC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B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F707B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A7308"/>
    <w:rsid w:val="009B595E"/>
    <w:rsid w:val="009C4DFC"/>
    <w:rsid w:val="009D11B0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492D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37FEA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34" w:semiHidden="0" w:name="List Paragraph"/>
    <w:lsdException w:uiPriority="29" w:name="Quote"/>
    <w:lsdException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66239" w:themeColor="accent1" w:themeShade="BF"/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F4126" w:themeColor="accent1" w:themeShade="80"/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semiHidden/>
    <w:unhideWhenUsed/>
    <w:uiPriority w:val="99"/>
    <w:pPr>
      <w:spacing w:after="120"/>
    </w:pPr>
  </w:style>
  <w:style w:type="paragraph" w:styleId="16">
    <w:name w:val="Body Text 2"/>
    <w:basedOn w:val="1"/>
    <w:link w:val="279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uiPriority w:val="99"/>
    <w:pPr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uiPriority w:val="99"/>
    <w:pPr>
      <w:jc w:val="center"/>
    </w:pPr>
  </w:style>
  <w:style w:type="character" w:styleId="37">
    <w:name w:val="footnote reference"/>
    <w:basedOn w:val="11"/>
    <w:semiHidden/>
    <w:unhideWhenUsed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uiPriority w:val="99"/>
  </w:style>
  <w:style w:type="paragraph" w:styleId="41">
    <w:name w:val="HTML Address"/>
    <w:basedOn w:val="1"/>
    <w:link w:val="338"/>
    <w:semiHidden/>
    <w:unhideWhenUsed/>
    <w:uiPriority w:val="99"/>
    <w:rPr>
      <w:i/>
      <w:iCs/>
    </w:rPr>
  </w:style>
  <w:style w:type="character" w:styleId="42">
    <w:name w:val="HTML Cite"/>
    <w:basedOn w:val="11"/>
    <w:semiHidden/>
    <w:unhideWhenUsed/>
    <w:uiPriority w:val="99"/>
    <w:rPr>
      <w:i/>
      <w:iCs/>
    </w:rPr>
  </w:style>
  <w:style w:type="character" w:styleId="43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uiPriority w:val="99"/>
    <w:rPr>
      <w:i/>
      <w:iCs/>
    </w:rPr>
  </w:style>
  <w:style w:type="character" w:styleId="45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uiPriority w:val="99"/>
    <w:rPr>
      <w:i/>
      <w:iCs/>
    </w:rPr>
  </w:style>
  <w:style w:type="character" w:styleId="50">
    <w:name w:val="Hyperlink"/>
    <w:basedOn w:val="11"/>
    <w:semiHidden/>
    <w:unhideWhenUsed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uiPriority w:val="99"/>
  </w:style>
  <w:style w:type="paragraph" w:styleId="62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szCs w:val="20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uiPriority w:val="99"/>
  </w:style>
  <w:style w:type="character" w:styleId="86">
    <w:name w:val="page number"/>
    <w:basedOn w:val="11"/>
    <w:semiHidden/>
    <w:unhideWhenUsed/>
    <w:uiPriority w:val="99"/>
  </w:style>
  <w:style w:type="paragraph" w:styleId="87">
    <w:name w:val="Plain Text"/>
    <w:basedOn w:val="1"/>
    <w:link w:val="275"/>
    <w:semiHidden/>
    <w:unhideWhenUsed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uiPriority w:val="99"/>
  </w:style>
  <w:style w:type="paragraph" w:styleId="89">
    <w:name w:val="Signature"/>
    <w:basedOn w:val="1"/>
    <w:link w:val="399"/>
    <w:semiHidden/>
    <w:unhideWhenUsed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1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uiPriority w:val="99"/>
  </w:style>
  <w:style w:type="table" w:styleId="127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semiHidden/>
    <w:uiPriority w:val="99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uiPriority w:val="99"/>
  </w:style>
  <w:style w:type="table" w:customStyle="1" w:styleId="287">
    <w:name w:val="Grid Table 1 Light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2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3"/>
    <w:basedOn w:val="12"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4"/>
    <w:basedOn w:val="12"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Accent 5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Accent 6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Accent 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Accent 2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Accent 3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Accent 4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Accent 5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Accent 6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Accent 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Accent 2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Accent 3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Accent 4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Accent 5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Accent 6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Accent 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Accent 2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Accent 3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Accent 4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Accent 5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Accent 6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Accent 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Accent 2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Accent 3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Accent 4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Accent 5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Accent 6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Accent 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Accent 2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Accent 3"/>
    <w:basedOn w:val="12"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Accent 4"/>
    <w:basedOn w:val="12"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Accent 5"/>
    <w:basedOn w:val="12"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Accent 6"/>
    <w:basedOn w:val="12"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uiPriority w:val="99"/>
    <w:rPr>
      <w:i/>
      <w:iCs/>
    </w:rPr>
  </w:style>
  <w:style w:type="character" w:customStyle="1" w:styleId="339">
    <w:name w:val="Intense Emphasis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unhideWhenUsed/>
    <w:uiPriority w:val="34"/>
    <w:pPr>
      <w:ind w:left="720"/>
      <w:contextualSpacing/>
    </w:pPr>
  </w:style>
  <w:style w:type="table" w:customStyle="1" w:styleId="341">
    <w:name w:val="List Table 1 Light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Accent 1"/>
    <w:basedOn w:val="12"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Accent 2"/>
    <w:basedOn w:val="12"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Accent 3"/>
    <w:basedOn w:val="12"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Accent 4"/>
    <w:basedOn w:val="12"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Accent 5"/>
    <w:basedOn w:val="12"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Accent 6"/>
    <w:basedOn w:val="12"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Accent 1"/>
    <w:basedOn w:val="12"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Accent 2"/>
    <w:basedOn w:val="12"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Accent 3"/>
    <w:basedOn w:val="12"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Accent 4"/>
    <w:basedOn w:val="12"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Accent 5"/>
    <w:basedOn w:val="12"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Accent 6"/>
    <w:basedOn w:val="12"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Accent 1"/>
    <w:basedOn w:val="12"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Accent 2"/>
    <w:basedOn w:val="12"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Accent 3"/>
    <w:basedOn w:val="12"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Accent 4"/>
    <w:basedOn w:val="12"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Accent 5"/>
    <w:basedOn w:val="12"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Accent 6"/>
    <w:basedOn w:val="12"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2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3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4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5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6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Accent 1"/>
    <w:basedOn w:val="12"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Accent 2"/>
    <w:basedOn w:val="12"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Accent 3"/>
    <w:basedOn w:val="12"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Accent 4"/>
    <w:basedOn w:val="12"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Accent 5"/>
    <w:basedOn w:val="12"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Accent 6"/>
    <w:basedOn w:val="12"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1"/>
    <w:basedOn w:val="12"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2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3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4"/>
    <w:basedOn w:val="12"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5"/>
    <w:basedOn w:val="12"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6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uiPriority w:val="99"/>
  </w:style>
  <w:style w:type="table" w:customStyle="1" w:styleId="393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uiPriority w:val="99"/>
  </w:style>
  <w:style w:type="character" w:customStyle="1" w:styleId="400">
    <w:name w:val="Subtle Emphasis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kelechukwu/C:\Users\Us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8C1D8F6D6A9452B9E4F1A5ABB949FC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1A27D-6763-42BA-9EF3-17F40094CFD5}"/>
      </w:docPartPr>
      <w:docPartBody>
        <w:p>
          <w:pPr>
            <w:pStyle w:val="11"/>
          </w:pPr>
          <w:r>
            <w:t>·</w:t>
          </w:r>
        </w:p>
      </w:docPartBody>
    </w:docPart>
    <w:docPart>
      <w:docPartPr>
        <w:name w:val="651937F339C346429FAAB4B81746C54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9B81B1-1456-4DB1-8E2E-32783BB59993}"/>
      </w:docPartPr>
      <w:docPartBody>
        <w:p>
          <w:pPr>
            <w:pStyle w:val="16"/>
          </w:pPr>
          <w:r>
            <w:t>Experience</w:t>
          </w:r>
        </w:p>
      </w:docPartBody>
    </w:docPart>
    <w:docPart>
      <w:docPartPr>
        <w:name w:val="2238F3C619E949B699DF06424FDCAC0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E7C06E-1F64-479D-BD28-28A19A85456E}"/>
      </w:docPartPr>
      <w:docPartBody>
        <w:p>
          <w:pPr>
            <w:pStyle w:val="28"/>
          </w:pPr>
          <w:r>
            <w:t>Education</w:t>
          </w:r>
        </w:p>
      </w:docPartBody>
    </w:docPart>
    <w:docPart>
      <w:docPartPr>
        <w:name w:val="5072D270E2934117AFFCE9906B9D26B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EFCAB7-9D30-43EE-8860-AFA34CEF3240}"/>
      </w:docPartPr>
      <w:docPartBody>
        <w:p>
          <w:pPr>
            <w:pStyle w:val="39"/>
          </w:pPr>
          <w: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marant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maranth">
    <w:panose1 w:val="02000503050000020004"/>
    <w:charset w:val="00"/>
    <w:family w:val="auto"/>
    <w:pitch w:val="default"/>
    <w:sig w:usb0="80000027" w:usb1="00000043" w:usb2="00000000" w:usb3="00000000" w:csb0="20000111" w:csb1="4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5F1"/>
    <w:rsid w:val="0006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4A1061A43F7C4A27BFF7F2B588842B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5">
    <w:name w:val="Intense Emphasis"/>
    <w:basedOn w:val="2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6">
    <w:name w:val="929F862A035544F1B2B22728ABB1860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568AC80AC17436C9BF30B2EE5825D6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B9D2388D96774F8A81A02E8F4B49A9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BF25B90C76AD402D9F6F1BCA00374F1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61972AA75BEC48608A61C76A92C104F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E8C1D8F6D6A9452B9E4F1A5ABB949F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F51D4927064C4A8FA46449A8D9AFC7E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09C2E0EEFC824AEDA965CE138E67B0E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B24AE0A63086443A8C91F56CEA99E01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0EFA6445846F4289A365D36C2283391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651937F339C346429FAAB4B81746C54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DE9F060648E1463CB98ADCF7DE7B47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BE6F954DC4524C87967EA5E8619BF9F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22914A945F6140CBB11A653F2A7EA7B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20">
    <w:name w:val="Subtle Reference"/>
    <w:basedOn w:val="2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1">
    <w:name w:val="0A62759C956D4229B45A888EC22C3EA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3D92AB36F15E4C6F96E6DA8D2EB6251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99D4CDCBBC02437BB0525754F536559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D785580F70A482793E53B509547360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03B42DF618914682B0B59F44209A63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6E289799247F4F1EBE21514FDEB9754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6FC035D5BC04E09925FA0E89BD1C84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2238F3C619E949B699DF06424FDCAC0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1190977D3F3A4C9AB39E5336A6565ED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552B3D4575CC4E46986DEDB690DC5B0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3B9C2B99399A4DD88C4B51456C6B3F4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46FC6D5F48284085BBC91CECC4E498E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EE501D16A1BC4FF9B2FDA28DFDC52C3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CFC52124F22540BD9D9E32396228045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D6D9D6C2C0484A0DAE52687593D4985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E5DFE915A9D54383A59BDF8682B0156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F57484310BF04A5587983047AC3286B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17633EBCA5184721A1EBE90E38001E9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5072D270E2934117AFFCE9906B9D26B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1BAAB43BA674487CA87D72CC193E1F2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F6DED5E5453147ED9746910B0287F9D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C9D2E7F362354DD3B3D10A3D1BD4711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881412B29C4F4A419D7A11E52D6AA33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3390086680874011A7F6EC556818438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A79B32FCA9F14B5FB6DF8DD4D9A52F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52BC3385EFBB4B56A458F017C4C85D8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1</Pages>
  <Words>124</Words>
  <Characters>708</Characters>
  <Lines>5</Lines>
  <Paragraphs>1</Paragraphs>
  <TotalTime>0</TotalTime>
  <ScaleCrop>false</ScaleCrop>
  <LinksUpToDate>false</LinksUpToDate>
  <CharactersWithSpaces>831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2025-02-25T22:24:00Z</dcterms:created>
  <dc:creator>Kelechukwu</dc:creator>
  <cp:lastModifiedBy>kelechukwu</cp:lastModifiedBy>
  <dcterms:modified xsi:type="dcterms:W3CDTF">2025-08-01T09:00:16Z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